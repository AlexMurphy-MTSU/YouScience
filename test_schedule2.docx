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EA21" w14:textId="4366CF1E" w:rsidR="00EF2D55" w:rsidRDefault="00000000">
      <w:pPr>
        <w:pStyle w:val="Heading1"/>
      </w:pPr>
      <w:r>
        <w:t xml:space="preserve">Name: </w:t>
      </w:r>
      <w:r w:rsidR="00361908">
        <w:t>JANE</w:t>
      </w:r>
      <w:r>
        <w:t xml:space="preserve"> </w:t>
      </w:r>
      <w:r w:rsidR="00361908">
        <w:t>DOE</w:t>
      </w:r>
    </w:p>
    <w:p w14:paraId="02449ACE" w14:textId="35BAF0B5" w:rsidR="00EF2D55" w:rsidRDefault="00000000">
      <w:r>
        <w:t xml:space="preserve">Homeroom: </w:t>
      </w:r>
      <w:r w:rsidR="00361908">
        <w:t>SMITH</w:t>
      </w:r>
      <w:r>
        <w:t>, A</w:t>
      </w:r>
    </w:p>
    <w:p w14:paraId="1CF387C3" w14:textId="77777777" w:rsidR="00EF2D55" w:rsidRDefault="00000000">
      <w:pPr>
        <w:pStyle w:val="Heading3"/>
      </w:pPr>
      <w:r>
        <w:t>Pathway 1: Cosmetology</w:t>
      </w:r>
    </w:p>
    <w:p w14:paraId="45ABFCCA" w14:textId="2C9A2236" w:rsidR="00EF2D55" w:rsidRDefault="00000000">
      <w:r>
        <w:t xml:space="preserve">Sponsor/Instructors: </w:t>
      </w:r>
      <w:proofErr w:type="gramStart"/>
      <w:r w:rsidR="00361908">
        <w:t>Smith</w:t>
      </w:r>
      <w:r>
        <w:t xml:space="preserve">  &amp;</w:t>
      </w:r>
      <w:proofErr w:type="gramEnd"/>
      <w:r>
        <w:t xml:space="preserve"> </w:t>
      </w:r>
      <w:r w:rsidR="00361908">
        <w:t>John Smith</w:t>
      </w:r>
      <w:r>
        <w:br/>
        <w:t>Room #: 613</w:t>
      </w:r>
      <w:r>
        <w:br/>
        <w:t>Zoom: https://rcschools.zoom.us/</w:t>
      </w:r>
      <w:r w:rsidR="00361908">
        <w:t>some_info</w:t>
      </w:r>
    </w:p>
    <w:p w14:paraId="720D9DA8" w14:textId="77777777" w:rsidR="00EF2D55" w:rsidRDefault="00000000">
      <w:pPr>
        <w:pStyle w:val="Heading3"/>
      </w:pPr>
      <w:r>
        <w:t>Pathway 2: Teaching as a Profession</w:t>
      </w:r>
    </w:p>
    <w:p w14:paraId="0F6632CA" w14:textId="3774FB72" w:rsidR="00EF2D55" w:rsidRDefault="00000000">
      <w:r>
        <w:t xml:space="preserve">Sponsor/Instructors: Mr. </w:t>
      </w:r>
      <w:r w:rsidR="00361908">
        <w:t xml:space="preserve">Smith </w:t>
      </w:r>
      <w:proofErr w:type="gramStart"/>
      <w:r w:rsidR="00361908">
        <w:t>II</w:t>
      </w:r>
      <w:r>
        <w:t xml:space="preserve">  &amp;</w:t>
      </w:r>
      <w:proofErr w:type="gramEnd"/>
      <w:r>
        <w:t xml:space="preserve"> </w:t>
      </w:r>
      <w:r w:rsidR="00361908">
        <w:t>John</w:t>
      </w:r>
      <w:r>
        <w:t xml:space="preserve"> </w:t>
      </w:r>
      <w:r w:rsidR="00361908">
        <w:t>Smithson</w:t>
      </w:r>
      <w:r>
        <w:br/>
        <w:t>Room #: 706</w:t>
      </w:r>
      <w:r>
        <w:br/>
        <w:t>Zoom: https://rcschools.zoom.us/</w:t>
      </w:r>
      <w:r w:rsidR="00361908">
        <w:t>some_info</w:t>
      </w:r>
    </w:p>
    <w:p w14:paraId="5EB7337E" w14:textId="77777777" w:rsidR="00EF2D55" w:rsidRDefault="00000000">
      <w:pPr>
        <w:pStyle w:val="Heading3"/>
      </w:pPr>
      <w:r>
        <w:t>Pathway 3: Therapeutic Services</w:t>
      </w:r>
    </w:p>
    <w:p w14:paraId="353F46E2" w14:textId="695B1586" w:rsidR="00EF2D55" w:rsidRDefault="00000000">
      <w:r>
        <w:t xml:space="preserve">Sponsor/Instructors: </w:t>
      </w:r>
      <w:r w:rsidR="00361908">
        <w:t>Smith, Jr</w:t>
      </w:r>
      <w:r>
        <w:t xml:space="preserve"> &amp; </w:t>
      </w:r>
      <w:r w:rsidR="00361908">
        <w:t>John Smithson-Johnson</w:t>
      </w:r>
      <w:r>
        <w:br/>
        <w:t>Room #: 707</w:t>
      </w:r>
      <w:r>
        <w:br/>
        <w:t>Zoom: https://rcschools.zoom.us/</w:t>
      </w:r>
      <w:r w:rsidR="00361908">
        <w:t>some_more_info</w:t>
      </w:r>
    </w:p>
    <w:p w14:paraId="578F2B56" w14:textId="77777777" w:rsidR="00EF2D55" w:rsidRDefault="00000000">
      <w:pPr>
        <w:pStyle w:val="Heading3"/>
      </w:pPr>
      <w:r>
        <w:t>Pathway 4: Banking &amp; Finance</w:t>
      </w:r>
    </w:p>
    <w:p w14:paraId="2A7E56EA" w14:textId="2FD3103E" w:rsidR="00EF2D55" w:rsidRDefault="00000000">
      <w:r>
        <w:t xml:space="preserve">Sponsor/Instructors: </w:t>
      </w:r>
      <w:r w:rsidR="00361908">
        <w:t>Johnson</w:t>
      </w:r>
      <w:r>
        <w:t xml:space="preserve">  &amp; </w:t>
      </w:r>
      <w:r w:rsidR="00361908">
        <w:t>Smith Johnson</w:t>
      </w:r>
      <w:r w:rsidR="00AB4199">
        <w:t>, Jr</w:t>
      </w:r>
      <w:r>
        <w:br/>
        <w:t>Room #: 604</w:t>
      </w:r>
      <w:r>
        <w:br/>
        <w:t>Zoom: https://rcschools.zoom.us/</w:t>
      </w:r>
      <w:r w:rsidR="00361908">
        <w:t>some_info</w:t>
      </w:r>
    </w:p>
    <w:sectPr w:rsidR="00EF2D55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77453" w14:textId="77777777" w:rsidR="00975AD1" w:rsidRDefault="00975AD1" w:rsidP="00223C0A">
      <w:pPr>
        <w:spacing w:after="0" w:line="240" w:lineRule="auto"/>
      </w:pPr>
      <w:r>
        <w:separator/>
      </w:r>
    </w:p>
  </w:endnote>
  <w:endnote w:type="continuationSeparator" w:id="0">
    <w:p w14:paraId="2C4E7E2C" w14:textId="77777777" w:rsidR="00975AD1" w:rsidRDefault="00975AD1" w:rsidP="0022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FF09C" w14:textId="77777777" w:rsidR="00975AD1" w:rsidRDefault="00975AD1" w:rsidP="00223C0A">
      <w:pPr>
        <w:spacing w:after="0" w:line="240" w:lineRule="auto"/>
      </w:pPr>
      <w:r>
        <w:separator/>
      </w:r>
    </w:p>
  </w:footnote>
  <w:footnote w:type="continuationSeparator" w:id="0">
    <w:p w14:paraId="52256D80" w14:textId="77777777" w:rsidR="00975AD1" w:rsidRDefault="00975AD1" w:rsidP="0022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8CC0" w14:textId="2A442139" w:rsidR="00223C0A" w:rsidRDefault="00223C0A">
    <w:pPr>
      <w:pStyle w:val="Header"/>
    </w:pPr>
    <w:r>
      <w:t>School Name</w:t>
    </w:r>
    <w:r>
      <w:tab/>
    </w:r>
    <w:proofErr w:type="spellStart"/>
    <w:r>
      <w:t>YouScience</w:t>
    </w:r>
    <w:proofErr w:type="spellEnd"/>
    <w:r>
      <w:t xml:space="preserve"> Career Fair</w:t>
    </w:r>
    <w:r>
      <w:tab/>
      <w:t>Event 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0321953">
    <w:abstractNumId w:val="8"/>
  </w:num>
  <w:num w:numId="2" w16cid:durableId="1495416539">
    <w:abstractNumId w:val="6"/>
  </w:num>
  <w:num w:numId="3" w16cid:durableId="2037542735">
    <w:abstractNumId w:val="5"/>
  </w:num>
  <w:num w:numId="4" w16cid:durableId="1863395964">
    <w:abstractNumId w:val="4"/>
  </w:num>
  <w:num w:numId="5" w16cid:durableId="2091195548">
    <w:abstractNumId w:val="7"/>
  </w:num>
  <w:num w:numId="6" w16cid:durableId="1564295152">
    <w:abstractNumId w:val="3"/>
  </w:num>
  <w:num w:numId="7" w16cid:durableId="2050376654">
    <w:abstractNumId w:val="2"/>
  </w:num>
  <w:num w:numId="8" w16cid:durableId="375735592">
    <w:abstractNumId w:val="1"/>
  </w:num>
  <w:num w:numId="9" w16cid:durableId="180847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C0A"/>
    <w:rsid w:val="0029639D"/>
    <w:rsid w:val="00326F90"/>
    <w:rsid w:val="00361908"/>
    <w:rsid w:val="00975AD1"/>
    <w:rsid w:val="00AA1D8D"/>
    <w:rsid w:val="00AB4199"/>
    <w:rsid w:val="00B47730"/>
    <w:rsid w:val="00CB0664"/>
    <w:rsid w:val="00EF2D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6CFE8"/>
  <w14:defaultImageDpi w14:val="300"/>
  <w15:docId w15:val="{50A0A20A-E098-5648-A1A8-32CD31F0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619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Murphy</cp:lastModifiedBy>
  <cp:revision>4</cp:revision>
  <dcterms:created xsi:type="dcterms:W3CDTF">2013-12-23T23:15:00Z</dcterms:created>
  <dcterms:modified xsi:type="dcterms:W3CDTF">2022-12-02T20:01:00Z</dcterms:modified>
  <cp:category/>
</cp:coreProperties>
</file>